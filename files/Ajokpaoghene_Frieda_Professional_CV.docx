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AJOKPAOGHENE FRIEDA</w:t>
      </w:r>
    </w:p>
    <w:p>
      <w:pPr>
        <w:jc w:val="center"/>
      </w:pPr>
      <w:r>
        <w:t>Phone: +2348138048836 | Email: ajokpaoghenefrieda@gmail.com</w:t>
      </w:r>
    </w:p>
    <w:p/>
    <w:p>
      <w:pPr>
        <w:pStyle w:val="Heading1"/>
      </w:pPr>
      <w:r>
        <w:t>PROFILE SUMMARY</w:t>
      </w:r>
    </w:p>
    <w:p>
      <w:r>
        <w:t>Motivated and enthusiastic 200-level undergraduate student at Admiralty University of Nigeria, currently studying Software Engineering. Passionate about technology, programming, and digital innovation. Known for integrity, problem-solving skills, and ability to work effectively without supervision. Seeking an Industrial Training (IT) placement to apply technical expertise and gain practical experience in a professional environment.</w:t>
      </w:r>
    </w:p>
    <w:p>
      <w:pPr>
        <w:pStyle w:val="Heading1"/>
      </w:pPr>
      <w:r>
        <w:t>EDUCATION</w:t>
      </w:r>
    </w:p>
    <w:p>
      <w:r>
        <w:rPr>
          <w:b/>
        </w:rPr>
        <w:t>B.Sc. Software Engineering (In Progress)</w:t>
        <w:br/>
      </w:r>
      <w:r>
        <w:t>Admiralty University of Nigeria</w:t>
        <w:br/>
        <w:t>200-level Undergraduate</w:t>
      </w:r>
    </w:p>
    <w:p>
      <w:pPr>
        <w:pStyle w:val="Heading1"/>
      </w:pPr>
      <w:r>
        <w:t>SKILLS</w:t>
      </w:r>
    </w:p>
    <w:p>
      <w:pPr>
        <w:pStyle w:val="ListBullet"/>
      </w:pPr>
      <w:r>
        <w:t>• Computer programming and software development</w:t>
      </w:r>
    </w:p>
    <w:p>
      <w:pPr>
        <w:pStyle w:val="ListBullet"/>
      </w:pPr>
      <w:r>
        <w:t>• Knowledge of Java, CSS, and other programming languages</w:t>
      </w:r>
    </w:p>
    <w:p>
      <w:pPr>
        <w:pStyle w:val="ListBullet"/>
      </w:pPr>
      <w:r>
        <w:t>• Graphic designing and creative digital solutions</w:t>
      </w:r>
    </w:p>
    <w:p>
      <w:pPr>
        <w:pStyle w:val="ListBullet"/>
      </w:pPr>
      <w:r>
        <w:t>• Strong soft skills: integrity, teamwork, problem-solving</w:t>
      </w:r>
    </w:p>
    <w:p>
      <w:pPr>
        <w:pStyle w:val="ListBullet"/>
      </w:pPr>
      <w:r>
        <w:t>• Ability to work independently and with minimal supervision</w:t>
      </w:r>
    </w:p>
    <w:p>
      <w:pPr>
        <w:pStyle w:val="Heading1"/>
      </w:pPr>
      <w:r>
        <w:t>EXPERIENCE</w:t>
      </w:r>
    </w:p>
    <w:p>
      <w:r>
        <w:rPr>
          <w:b/>
        </w:rPr>
        <w:t>Remote Survey Jobs (Surveylama, Oneforma, Adspower)</w:t>
        <w:br/>
      </w:r>
      <w:r>
        <w:t>- Conducted online surveys and data-related tasks for international platforms.</w:t>
        <w:br/>
        <w:t>- Strengthened attention to detail and ability to meet deadlines.</w:t>
        <w:br/>
        <w:t>- Adapted to diverse systems while enhancing digital literacy.</w:t>
      </w:r>
    </w:p>
    <w:p>
      <w:pPr>
        <w:pStyle w:val="Heading1"/>
      </w:pPr>
      <w:r>
        <w:t>INTERESTS</w:t>
      </w:r>
    </w:p>
    <w:p>
      <w:r>
        <w:t>Keen interest in technology-driven opportunities, including software development, artificial intelligence, and digital innovations. Eager to learn and contribute to real-world projects in the tech industry.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505050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